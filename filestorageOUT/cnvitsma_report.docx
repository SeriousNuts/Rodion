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31" w:rsidRPr="009E2C6D" w:rsidRDefault="00887545">
      <w:pPr>
        <w:jc w:val="center"/>
        <w:rPr>
          <w:lang w:val="ru-RU"/>
        </w:rPr>
      </w:pPr>
      <w:r w:rsidRPr="009E2C6D">
        <w:rPr>
          <w:lang w:val="ru-RU"/>
        </w:rPr>
        <w:t xml:space="preserve">Результаты вычислений количественных показателей рисков </w:t>
      </w:r>
      <w:r w:rsidRPr="009E2C6D">
        <w:rPr>
          <w:lang w:val="ru-RU"/>
        </w:rPr>
        <w:br/>
      </w:r>
    </w:p>
    <w:p w:rsidR="00882A44" w:rsidRPr="00DC3355" w:rsidRDefault="00623237" w:rsidP="00DC3355">
      <w:pPr>
        <w:ind w:firstLine="720"/>
        <w:rPr>
          <w:lang w:val="ru-RU"/>
        </w:rPr>
      </w:pPr>
      <w:r w:rsidRPr="00623237">
        <w:rPr>
          <w:lang w:val="ru-RU"/>
        </w:rPr>
        <w:t xml:space="preserve"/>
      </w:r>
      <w:r w:rsidRPr="00623237">
        <w:rPr>
          <w:lang w:val="ru-RU"/>
        </w:rPr>
        <w:t xml:space="preserve"> </w:t>
      </w:r>
      <w:r w:rsidRPr="009E2C6D">
        <w:rPr>
          <w:lang w:val="ru-RU"/>
        </w:rPr>
        <w:t xml:space="preserve">Расчет количественных показателей оценки рисков процесса управления </w:t>
      </w:r>
      <w:r>
        <w:rPr>
          <w:lang w:val="ru-RU"/>
        </w:rPr>
        <w:t>человеческими ресурсами</w:t>
      </w:r>
      <w:r w:rsidRPr="009E2C6D">
        <w:rPr>
          <w:lang w:val="ru-RU"/>
        </w:rPr>
        <w:t xml:space="preserve"> показал, что за весь указанный период риск нарушения надежности </w:t>
      </w:r>
      <w:r>
        <w:rPr>
          <w:lang w:val="ru-RU"/>
        </w:rPr>
        <w:t xml:space="preserve">реализации процесса </w:t>
      </w:r>
      <w:r w:rsidRPr="009E2C6D">
        <w:rPr>
          <w:lang w:val="ru-RU"/>
        </w:rPr>
        <w:t>составляет</w:t>
      </w:r>
      <w:r>
        <w:rPr>
          <w:lang w:val="ru-RU"/>
        </w:rPr>
        <w:t xml:space="preserve">:</w:t>
      </w:r>
      <w:r w:rsidRPr="009E2C6D">
        <w:rPr>
          <w:lang w:val="ru-RU"/>
        </w:rPr>
        <w:t xml:space="preserve"> 0.015418887351844601.</w:t>
      </w:r>
      <w:r>
        <w:rPr>
          <w:lang w:val="ru-RU"/>
        </w:rPr>
        <w:t xml:space="preserve"> </w:t>
      </w:r>
      <w:r w:rsidRPr="009E2C6D">
        <w:rPr>
          <w:lang w:val="ru-RU"/>
        </w:rPr>
        <w:t>этот результат меньше допустимого уровня 0,05. Это подтверждает сбалансированность планируемых к применению или применя</w:t>
      </w:r>
      <w:r>
        <w:rPr>
          <w:lang w:val="ru-RU"/>
        </w:rPr>
        <w:t>емых технических решений с точк</w:t>
      </w:r>
      <w:r w:rsidRPr="009E2C6D">
        <w:rPr>
          <w:lang w:val="ru-RU"/>
        </w:rPr>
        <w:t xml:space="preserve">и зрения достижения целей системной </w:t>
      </w:r>
      <w:proofErr w:type="gramStart"/>
      <w:r w:rsidRPr="009E2C6D">
        <w:rPr>
          <w:lang w:val="ru-RU"/>
        </w:rPr>
        <w:t>инженерии.</w:t>
      </w:r>
      <w:r w:rsidR="00DC3355" w:rsidRPr="00DC3355">
        <w:rPr>
          <w:lang w:val="ru-RU"/>
        </w:rPr>
        <w:t xml:space="preserve"/>
      </w:r>
    </w:p>
    <w:p w:rsidR="009C0931" w:rsidRPr="009E2C6D" w:rsidRDefault="00887545" w:rsidP="00882A44">
      <w:pPr>
        <w:ind w:firstLine="720"/>
        <w:rPr>
          <w:lang w:val="ru-RU"/>
        </w:rPr>
      </w:pPr>
      <w:r w:rsidRPr="009E2C6D">
        <w:rPr>
          <w:lang w:val="ru-RU"/>
        </w:rPr>
        <w:t xml:space="preserve">Результаты расчетов риска для каждого из элементов:</w:t>
      </w:r>
      <w:r w:rsidRPr="009E2C6D">
        <w:rPr>
          <w:lang w:val="ru-RU"/>
        </w:rPr>
        <w:br/>
      </w:r>
    </w:p>
    <w:p w:rsidR="009E2C6D" w:rsidRPr="00DC3355" w:rsidRDefault="009E2C6D" w:rsidP="00882A44">
      <w:pPr>
        <w:jc w:val="center"/>
      </w:pPr>
      <w:r w:rsidRPr="00DC3355">
        <w:t xml:space="preserve"/>
      </w:r>
    </w:p>
    <w:p w:rsidR="009E2C6D" w:rsidRPr="00DC3355" w:rsidRDefault="009E2C6D" w:rsidP="00882A44">
      <w:pPr>
        <w:jc w:val="center"/>
      </w:pPr>
      <w:r w:rsidRPr="00DC3355">
        <w:t xml:space="preserve">1 элем.</w:t>
      </w:r>
      <w:r w:rsidR="00F56B17" w:rsidRPr="00DC3355">
        <w:t xml:space="preserve"> </w:t>
      </w:r>
      <w:r w:rsidRPr="00DC3355">
        <w:t xml:space="preserve">– 0.015418887351844601</w:t>
      </w:r>
    </w:p>
    <w:p w:rsidR="009E2C6D" w:rsidRPr="00DC3355" w:rsidRDefault="009E2C6D" w:rsidP="00882A44">
      <w:pPr>
        <w:jc w:val="center"/>
      </w:pPr>
      <w:r w:rsidRPr="00DC3355">
        <w:t xml:space="preserve"/>
      </w:r>
    </w:p>
    <w:p w:rsidR="009E2C6D" w:rsidRPr="00DC3355" w:rsidRDefault="009E2C6D" w:rsidP="00882A44">
      <w:pPr>
        <w:jc w:val="center"/>
      </w:pPr>
      <w:r w:rsidRPr="00DC3355">
        <w:t xml:space="preserve">За все действия</w:t>
      </w:r>
      <w:r w:rsidR="00F56B17" w:rsidRPr="00DC3355">
        <w:t xml:space="preserve"> </w:t>
      </w:r>
      <w:r w:rsidRPr="00DC3355">
        <w:t xml:space="preserve">– 0.015418887351844601</w:t>
      </w:r>
    </w:p>
    <w:p w:rsidR="009E2C6D" w:rsidRPr="00DC3355" w:rsidRDefault="009E2C6D" w:rsidP="00882A44">
      <w:pPr>
        <w:jc w:val="center"/>
      </w:pPr>
      <w:r w:rsidRPr="00DC3355">
        <w:t xml:space="preserve"/>
      </w:r>
    </w:p>
    <w:p w:rsidR="009C0931" w:rsidRPr="00DC3355" w:rsidRDefault="00585CC5">
      <w:pPr>
        <w:rPr>
          <w:noProof/>
        </w:rPr>
      </w:pPr>
      <w:r w:rsidRPr="00DC3355">
        <w:rPr>
          <w:noProof/>
        </w:rPr>
        <w:tab/>
      </w:r>
    </w:p>
    <w:p w:rsidR="009E2C6D" w:rsidRPr="00E23249" w:rsidRDefault="009E2C6D" w:rsidP="00A57CE6">
      <w:pPr>
        <w:jc w:val="center"/>
        <w:rPr>
          <w:lang w:val="ru-RU"/>
        </w:rPr>
      </w:pPr>
      <w:r w:rsidRPr="00E23249">
        <w:rPr>
          <w:lang w:val="ru-RU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khrwymr_n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9C0931" w:rsidRPr="00E23249" w:rsidRDefault="00882A44">
      <w:pPr>
        <w:rPr>
          <w:lang w:val="ru-RU"/>
        </w:rPr>
      </w:pPr>
      <w:r>
        <w:rPr>
          <w:lang w:val="ru-RU"/>
        </w:rPr>
        <w:tab/>
      </w:r>
      <w:r w:rsidR="00887545" w:rsidRPr="00E23249">
        <w:rPr>
          <w:lang w:val="ru-RU"/>
        </w:rPr>
        <w:br/>
      </w:r>
    </w:p>
    <w:p w:rsidR="00DC3355" w:rsidRPr="00DC3355" w:rsidRDefault="00DC3355" w:rsidP="00DC3355">
      <w:pPr>
        <w:ind w:firstLine="720"/>
        <w:rPr>
          <w:lang w:val="ru-RU"/>
        </w:rPr>
      </w:pPr>
      <w:r w:rsidRPr="00DC3355">
        <w:rPr>
          <w:lang w:val="ru-RU"/>
        </w:rPr>
        <w:t xml:space="preserve"/>
      </w:r>
      <w:r w:rsidR="00623237" w:rsidRPr="00623237">
        <w:rPr>
          <w:lang w:val="ru-RU"/>
        </w:rPr>
        <w:t xml:space="preserve"> </w:t>
      </w:r>
      <w:r w:rsidR="00623237" w:rsidRPr="009E2C6D">
        <w:rPr>
          <w:lang w:val="ru-RU"/>
        </w:rPr>
        <w:t>Расчет количественных показателей оце</w:t>
      </w:r>
      <w:r w:rsidR="00623237">
        <w:rPr>
          <w:lang w:val="ru-RU"/>
        </w:rPr>
        <w:t>нки рисков процесса управления человеческими ресурсами</w:t>
      </w:r>
      <w:r w:rsidR="00623237" w:rsidRPr="009E2C6D">
        <w:rPr>
          <w:lang w:val="ru-RU"/>
        </w:rPr>
        <w:t xml:space="preserve"> показал, что за весь указанный период риск нарушения требований </w:t>
      </w:r>
      <w:r w:rsidR="00623237">
        <w:rPr>
          <w:lang w:val="ru-RU"/>
        </w:rPr>
        <w:t xml:space="preserve">по защите информации </w:t>
      </w:r>
      <w:proofErr w:type="gramStart"/>
      <w:r w:rsidR="00623237">
        <w:rPr>
          <w:lang w:val="ru-RU"/>
        </w:rPr>
        <w:t>составляет:</w:t>
      </w:r>
      <w:r w:rsidR="00623237" w:rsidRPr="009E2C6D">
        <w:rPr>
          <w:lang w:val="ru-RU"/>
        </w:rPr>
        <w:t xml:space="preserve">0.0012306945339468633.</w:t>
      </w:r>
      <w:r w:rsidR="00623237">
        <w:rPr>
          <w:lang w:val="ru-RU"/>
        </w:rPr>
        <w:t xml:space="preserve"> </w:t>
      </w:r>
      <w:r w:rsidR="00623237" w:rsidRPr="009E2C6D">
        <w:rPr>
          <w:lang w:val="ru-RU"/>
        </w:rPr>
        <w:t>этот результат меньше допустимого уровня 0,05. Это подтверждает сбалансированность планируемых к применению или применя</w:t>
      </w:r>
      <w:r w:rsidR="00623237">
        <w:rPr>
          <w:lang w:val="ru-RU"/>
        </w:rPr>
        <w:t>емых технических решений с точк</w:t>
      </w:r>
      <w:r w:rsidR="00623237" w:rsidRPr="009E2C6D">
        <w:rPr>
          <w:lang w:val="ru-RU"/>
        </w:rPr>
        <w:t xml:space="preserve">и зрения достижения целей системной инженерии.</w:t>
      </w:r>
      <w:r w:rsidR="00623237" w:rsidRPr="00423B67">
        <w:rPr>
          <w:lang w:val="ru-RU"/>
        </w:rPr>
        <w:t xml:space="preserve"> </w:t>
      </w:r>
      <w:r w:rsidR="00623237" w:rsidRPr="00623237">
        <w:rPr>
          <w:lang w:val="ru-RU"/>
        </w:rPr>
        <w:t xml:space="preserve"> </w:t>
      </w:r>
      <w:r w:rsidRPr="00DC3355">
        <w:rPr>
          <w:lang w:val="ru-RU"/>
        </w:rPr>
        <w:t xml:space="preserve"/>
      </w:r>
    </w:p>
    <w:p w:rsidR="00CE17F6" w:rsidRPr="00DC3355" w:rsidRDefault="00CE17F6" w:rsidP="00CE17F6">
      <w:pPr>
        <w:ind w:firstLine="720"/>
        <w:rPr>
          <w:lang w:val="ru-RU"/>
        </w:rPr>
      </w:pPr>
    </w:p>
    <w:p w:rsidR="00882A44" w:rsidRDefault="00882A44" w:rsidP="00882A44">
      <w:pPr>
        <w:ind w:firstLine="720"/>
        <w:jc w:val="center"/>
        <w:rPr>
          <w:lang w:val="ru-RU"/>
        </w:rPr>
      </w:pPr>
    </w:p>
    <w:p w:rsidR="009C0931" w:rsidRDefault="00887545" w:rsidP="00882A44">
      <w:pPr>
        <w:ind w:firstLine="720"/>
        <w:rPr>
          <w:lang w:val="ru-RU"/>
        </w:rPr>
      </w:pPr>
      <w:r w:rsidRPr="009E2C6D">
        <w:rPr>
          <w:lang w:val="ru-RU"/>
        </w:rPr>
        <w:t xml:space="preserve">Результаты расчетов риска для каждого из элементов:</w:t>
      </w:r>
    </w:p>
    <w:p w:rsidR="00E23249" w:rsidRPr="00DC3355" w:rsidRDefault="00E23249" w:rsidP="00882A44">
      <w:pPr>
        <w:jc w:val="center"/>
      </w:pPr>
      <w:r w:rsidRPr="00DC3355">
        <w:t xml:space="preserve"/>
      </w:r>
    </w:p>
    <w:p w:rsidR="00E23249" w:rsidRPr="00DC3355" w:rsidRDefault="00E23249" w:rsidP="00882A44">
      <w:pPr>
        <w:jc w:val="center"/>
      </w:pPr>
      <w:r w:rsidRPr="00DC3355">
        <w:t xml:space="preserve">1 элем. </w:t>
      </w:r>
      <w:r w:rsidR="00F56B17" w:rsidRPr="00DC3355">
        <w:t xml:space="preserve">- </w:t>
      </w:r>
      <w:r w:rsidRPr="00DC3355">
        <w:t xml:space="preserve">0.0012306945339468633</w:t>
      </w:r>
    </w:p>
    <w:p w:rsidR="00E23249" w:rsidRPr="00DC3355" w:rsidRDefault="00E23249" w:rsidP="00882A44">
      <w:pPr>
        <w:jc w:val="center"/>
      </w:pPr>
      <w:r w:rsidRPr="00DC3355">
        <w:t xml:space="preserve"/>
      </w:r>
    </w:p>
    <w:p w:rsidR="00E23249" w:rsidRPr="00DC3355" w:rsidRDefault="00E23249" w:rsidP="00882A44">
      <w:pPr>
        <w:jc w:val="center"/>
      </w:pPr>
      <w:r w:rsidRPr="00DC3355">
        <w:t xml:space="preserve">За все действия </w:t>
      </w:r>
      <w:r w:rsidR="00F56B17" w:rsidRPr="00DC3355">
        <w:t xml:space="preserve">- </w:t>
      </w:r>
      <w:r w:rsidRPr="00DC3355">
        <w:t xml:space="preserve">0.0012306945339468633</w:t>
      </w:r>
    </w:p>
    <w:p w:rsidR="00E23249" w:rsidRPr="00DC3355" w:rsidRDefault="00E23249" w:rsidP="00882A44">
      <w:pPr>
        <w:jc w:val="center"/>
      </w:pPr>
      <w:r w:rsidRPr="00DC3355">
        <w:t xml:space="preserve"/>
      </w:r>
    </w:p>
    <w:p w:rsidR="00A57CE6" w:rsidRPr="006B7CC0" w:rsidRDefault="00887545" w:rsidP="00A57CE6">
      <w:pPr>
        <w:jc w:val="center"/>
      </w:pPr>
      <w:r w:rsidRPr="00DC3355">
        <w:br/>
      </w:r>
      <w:r w:rsidR="00A57CE6" w:rsidRPr="006B7CC0">
        <w:t xml:space="preserve"/>
      </w:r>
      <w:r>
        <w:drawing>
          <wp:inline xmlns:a="http://schemas.openxmlformats.org/drawingml/2006/main" xmlns:pic="http://schemas.openxmlformats.org/drawingml/2006/picture">
            <wp:extent cx="5400000" cy="360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zbhszwtr_ris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9C0931" w:rsidRPr="006B7CC0" w:rsidRDefault="009C0931"/>
    <w:p w:rsidR="009C0931" w:rsidRPr="006B7CC0" w:rsidRDefault="00887545" w:rsidP="00882A44">
      <w:pPr>
        <w:ind w:firstLine="720"/>
        <w:jc w:val="center"/>
      </w:pPr>
      <w:r w:rsidRPr="009E2C6D">
        <w:rPr>
          <w:lang w:val="ru-RU"/>
        </w:rPr>
        <w:t>Интегральный</w:t>
      </w:r>
      <w:r w:rsidRPr="006B7CC0">
        <w:t xml:space="preserve"> </w:t>
      </w:r>
      <w:r w:rsidRPr="009E2C6D">
        <w:rPr>
          <w:lang w:val="ru-RU"/>
        </w:rPr>
        <w:t>риск</w:t>
      </w:r>
      <w:r w:rsidRPr="006B7CC0">
        <w:t xml:space="preserve">: </w:t>
      </w:r>
      <w:r w:rsidRPr="006B7CC0">
        <w:br/>
      </w:r>
      <w:r w:rsidRPr="006B7CC0">
        <w:br/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интегр</m:t>
            </m:r>
          </m:sub>
        </m:sSub>
      </m:oMath>
      <w:r w:rsidRPr="006B7CC0">
        <w:t xml:space="preserve">= 1 - (1 -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надежн</m:t>
            </m:r>
          </m:sub>
        </m:sSub>
      </m:oMath>
      <w:r w:rsidRPr="006B7CC0">
        <w:t xml:space="preserve">) * (1 -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наруш</m:t>
            </m:r>
          </m:sub>
        </m:sSub>
      </m:oMath>
      <w:r w:rsidRPr="006B7CC0">
        <w:t xml:space="preserve">) = </w:t>
      </w:r>
      <w:r w:rsidR="009E2C6D" w:rsidRPr="006B7CC0">
        <w:t xml:space="preserve">0.016630605945407995</w:t>
      </w:r>
    </w:p>
    <w:p w:rsidR="009C0931" w:rsidRPr="00CE17F6" w:rsidRDefault="00887545" w:rsidP="00882A44">
      <w:pPr>
        <w:ind w:firstLine="720"/>
        <w:rPr>
          <w:color w:val="C0504D" w:themeColor="accent2"/>
          <w:lang w:val="ru-RU"/>
        </w:rPr>
      </w:pPr>
      <w:r w:rsidRPr="009E2C6D">
        <w:rPr>
          <w:lang w:val="ru-RU"/>
        </w:rPr>
        <w:t xml:space="preserve">Интегральный риск равен </w:t>
      </w:r>
      <w:r w:rsidR="009E2C6D" w:rsidRPr="009E2C6D">
        <w:rPr>
          <w:lang w:val="ru-RU"/>
        </w:rPr>
        <w:t xml:space="preserve">0.016630605945407995</w:t>
      </w:r>
      <w:r w:rsidRPr="009E2C6D">
        <w:rPr>
          <w:lang w:val="ru-RU"/>
        </w:rPr>
        <w:t>, этот результат меньше допустимого уровня 0,05. Это подтверждает сбалансированность планируемых к применению или применя</w:t>
      </w:r>
      <w:r w:rsidR="00882A44">
        <w:rPr>
          <w:lang w:val="ru-RU"/>
        </w:rPr>
        <w:t>емых технических решений с точк</w:t>
      </w:r>
      <w:r w:rsidRPr="009E2C6D">
        <w:rPr>
          <w:lang w:val="ru-RU"/>
        </w:rPr>
        <w:t xml:space="preserve">и зрения достижения целей системной инженерии.</w:t>
      </w:r>
      <w:r w:rsidR="00DC3355" w:rsidRPr="00DC3355">
        <w:rPr>
          <w:lang w:val="ru-RU"/>
        </w:rPr>
        <w:t xml:space="preserve"> </w:t>
      </w:r>
      <w:r w:rsidR="00623237" w:rsidRPr="00623237">
        <w:rPr>
          <w:lang w:val="ru-RU"/>
        </w:rPr>
        <w:t xml:space="preserve"> </w:t>
      </w:r>
      <w:r w:rsidR="00623237" w:rsidRPr="009E2C6D">
        <w:rPr>
          <w:lang w:val="ru-RU"/>
        </w:rPr>
        <w:t xml:space="preserve">Интегральный риск равен 0.016630605945407995, этот результат меньше допустимого уровня 0,05. Это подтверждает сбалансированность планируемых к применению или применя</w:t>
      </w:r>
      <w:r w:rsidR="00623237">
        <w:rPr>
          <w:lang w:val="ru-RU"/>
        </w:rPr>
        <w:t>емых технических решений с точк</w:t>
      </w:r>
      <w:r w:rsidR="00623237" w:rsidRPr="009E2C6D">
        <w:rPr>
          <w:lang w:val="ru-RU"/>
        </w:rPr>
        <w:t xml:space="preserve">и зрения достижения целей системной </w:t>
      </w:r>
      <w:proofErr w:type="gramStart"/>
      <w:r w:rsidR="00623237" w:rsidRPr="009E2C6D">
        <w:rPr>
          <w:lang w:val="ru-RU"/>
        </w:rPr>
        <w:t>инженерии.</w:t>
      </w:r>
      <w:r w:rsidR="00DC3355" w:rsidRPr="00DC3355">
        <w:rPr>
          <w:lang w:val="ru-RU"/>
        </w:rPr>
        <w:t xml:space="preserve"/>
      </w:r>
    </w:p>
    <w:sectPr w:rsidR="009C0931" w:rsidRPr="00CE17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B67"/>
    <w:rsid w:val="00545A52"/>
    <w:rsid w:val="00585CC5"/>
    <w:rsid w:val="00623237"/>
    <w:rsid w:val="006B7CC0"/>
    <w:rsid w:val="00882A44"/>
    <w:rsid w:val="00887545"/>
    <w:rsid w:val="009C0931"/>
    <w:rsid w:val="009E2C6D"/>
    <w:rsid w:val="00A57CE6"/>
    <w:rsid w:val="00AA1D8D"/>
    <w:rsid w:val="00B47730"/>
    <w:rsid w:val="00CB0664"/>
    <w:rsid w:val="00CB1E4F"/>
    <w:rsid w:val="00CE17F6"/>
    <w:rsid w:val="00DC3355"/>
    <w:rsid w:val="00E23249"/>
    <w:rsid w:val="00E528AB"/>
    <w:rsid w:val="00F56B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4F8AAB"/>
  <w14:defaultImageDpi w14:val="300"/>
  <w15:docId w15:val="{D1E1A6A7-CB34-474D-A99F-5670C8E8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Placeholder Text"/>
    <w:basedOn w:val="a2"/>
    <w:uiPriority w:val="99"/>
    <w:semiHidden/>
    <w:rsid w:val="00585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1B15A7-0005-4AD8-A5B4-EA3B10F6C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Iliay T</cp:lastModifiedBy>
  <cp:revision>14</cp:revision>
  <dcterms:created xsi:type="dcterms:W3CDTF">2023-05-10T12:26:00Z</dcterms:created>
  <dcterms:modified xsi:type="dcterms:W3CDTF">2023-05-10T16:03:00Z</dcterms:modified>
  <cp:category/>
  <dc:identifier/>
  <dc:language/>
</cp:coreProperties>
</file>